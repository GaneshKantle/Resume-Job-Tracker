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Internship Final Project Presentation</w:t>
      </w:r>
    </w:p>
    <w:p>
      <w:pPr>
        <w:pStyle w:val="Heading1"/>
      </w:pPr>
      <w:r>
        <w:t>1. Introduction</w:t>
      </w:r>
    </w:p>
    <w:p>
      <w:r>
        <w:t>This document presents the final summary of two blockchain-based projects completed during the internship at TechnoHacks. The projects showcase fundamental understanding and practical implementation of decentralized applications (DApps) and Non-Fungible Tokens (NFTs).</w:t>
      </w:r>
    </w:p>
    <w:p>
      <w:pPr>
        <w:pStyle w:val="Heading1"/>
      </w:pPr>
      <w:r>
        <w:t>2. Project 1: VoteWise – A Simple Voting DApp</w:t>
      </w:r>
    </w:p>
    <w:p>
      <w:r>
        <w:t>VoteWise is a decentralized voting platform that allows users to vote for candidates securely on the blockchain. This DApp utilizes Solidity for smart contract development and Web3.js for frontend integration.</w:t>
      </w:r>
    </w:p>
    <w:p>
      <w:r>
        <w:t>Key Features:</w:t>
      </w:r>
    </w:p>
    <w:p>
      <w:pPr>
        <w:pStyle w:val="ListBullet"/>
      </w:pPr>
      <w:r>
        <w:t>- Secure, immutable voting mechanism</w:t>
      </w:r>
    </w:p>
    <w:p>
      <w:pPr>
        <w:pStyle w:val="ListBullet"/>
      </w:pPr>
      <w:r>
        <w:t>- Real-time vote count retrieval</w:t>
      </w:r>
    </w:p>
    <w:p>
      <w:pPr>
        <w:pStyle w:val="ListBullet"/>
      </w:pPr>
      <w:r>
        <w:t>- User interaction through a simple HTML/CSS frontend</w:t>
      </w:r>
    </w:p>
    <w:p>
      <w:r>
        <w:t>Design and Development Steps:</w:t>
      </w:r>
    </w:p>
    <w:p>
      <w:pPr>
        <w:pStyle w:val="ListBullet"/>
      </w:pPr>
      <w:r>
        <w:t>- Designed and deployed smart contract using Remix IDE</w:t>
      </w:r>
    </w:p>
    <w:p>
      <w:pPr>
        <w:pStyle w:val="ListBullet"/>
      </w:pPr>
      <w:r>
        <w:t>- Connected frontend using Web3.js and MetaMask for transaction authorization</w:t>
      </w:r>
    </w:p>
    <w:p>
      <w:pPr>
        <w:pStyle w:val="ListBullet"/>
      </w:pPr>
      <w:r>
        <w:t>- Deployed DApp to localhost for testing and validation</w:t>
      </w:r>
    </w:p>
    <w:p>
      <w:pPr>
        <w:pStyle w:val="Heading1"/>
      </w:pPr>
      <w:r>
        <w:t>3. Project 2: NFT Creatorz – ERC-721 NFT Minting and Showcase</w:t>
      </w:r>
    </w:p>
    <w:p>
      <w:r>
        <w:t>NFT Creatorz allows users to mint custom Non-Fungible Tokens (NFTs) using the ERC-721 standard. These tokens are then displayed in a simple web interface with metadata like image, title, and token ID.</w:t>
      </w:r>
    </w:p>
    <w:p>
      <w:r>
        <w:t>Key Features:</w:t>
      </w:r>
    </w:p>
    <w:p>
      <w:pPr>
        <w:pStyle w:val="ListBullet"/>
      </w:pPr>
      <w:r>
        <w:t>- Mint custom NFTs using Solidity ERC-721</w:t>
      </w:r>
    </w:p>
    <w:p>
      <w:pPr>
        <w:pStyle w:val="ListBullet"/>
      </w:pPr>
      <w:r>
        <w:t>- Display NFT gallery on frontend</w:t>
      </w:r>
    </w:p>
    <w:p>
      <w:pPr>
        <w:pStyle w:val="ListBullet"/>
      </w:pPr>
      <w:r>
        <w:t>- Interact with deployed contracts on testnet via MetaMask</w:t>
      </w:r>
    </w:p>
    <w:p>
      <w:r>
        <w:t>Design and Development Steps:</w:t>
      </w:r>
    </w:p>
    <w:p>
      <w:pPr>
        <w:pStyle w:val="ListBullet"/>
      </w:pPr>
      <w:r>
        <w:t>- Wrote smart contract in Solidity using OpenZeppelin libraries</w:t>
      </w:r>
    </w:p>
    <w:p>
      <w:pPr>
        <w:pStyle w:val="ListBullet"/>
      </w:pPr>
      <w:r>
        <w:t>- Deployed contract to testnet (e.g., Sepolia)</w:t>
      </w:r>
    </w:p>
    <w:p>
      <w:pPr>
        <w:pStyle w:val="ListBullet"/>
      </w:pPr>
      <w:r>
        <w:t>- Built frontend using HTML/CSS/JS and Ethers.js for interaction</w:t>
      </w:r>
    </w:p>
    <w:p>
      <w:pPr>
        <w:pStyle w:val="Heading1"/>
      </w:pPr>
      <w:r>
        <w:t>4. Live Demo and Tech Stack</w:t>
      </w:r>
    </w:p>
    <w:p>
      <w:r>
        <w:t>Tech Stack Used:</w:t>
      </w:r>
    </w:p>
    <w:p>
      <w:pPr>
        <w:pStyle w:val="ListBullet"/>
      </w:pPr>
      <w:r>
        <w:t>- Solidity (Smart Contracts)</w:t>
      </w:r>
    </w:p>
    <w:p>
      <w:pPr>
        <w:pStyle w:val="ListBullet"/>
      </w:pPr>
      <w:r>
        <w:t>- Remix IDE (Development Environment)</w:t>
      </w:r>
    </w:p>
    <w:p>
      <w:pPr>
        <w:pStyle w:val="ListBullet"/>
      </w:pPr>
      <w:r>
        <w:t>- MetaMask (Wallet Integration)</w:t>
      </w:r>
    </w:p>
    <w:p>
      <w:pPr>
        <w:pStyle w:val="ListBullet"/>
      </w:pPr>
      <w:r>
        <w:t>- Ganache/Testnets (Blockchain Simulation)</w:t>
      </w:r>
    </w:p>
    <w:p>
      <w:pPr>
        <w:pStyle w:val="ListBullet"/>
      </w:pPr>
      <w:r>
        <w:t>- Web3.js / Ethers.js (Blockchain Interaction)</w:t>
      </w:r>
    </w:p>
    <w:p>
      <w:pPr>
        <w:pStyle w:val="ListBullet"/>
      </w:pPr>
      <w:r>
        <w:t>- HTML, CSS, JavaScript (Frontend)</w:t>
      </w:r>
    </w:p>
    <w:p>
      <w:pPr>
        <w:pStyle w:val="Heading1"/>
      </w:pPr>
      <w:r>
        <w:t>5. Lessons Learned</w:t>
      </w:r>
    </w:p>
    <w:p>
      <w:pPr>
        <w:pStyle w:val="ListBullet"/>
      </w:pPr>
      <w:r>
        <w:t>- Gained practical experience in writing and deploying smart contracts</w:t>
      </w:r>
    </w:p>
    <w:p>
      <w:pPr>
        <w:pStyle w:val="ListBullet"/>
      </w:pPr>
      <w:r>
        <w:t>- Understood DApp architecture and blockchain integration</w:t>
      </w:r>
    </w:p>
    <w:p>
      <w:pPr>
        <w:pStyle w:val="ListBullet"/>
      </w:pPr>
      <w:r>
        <w:t>- Learned troubleshooting common issues like ABI mismatches and MetaMask interaction errors</w:t>
      </w:r>
    </w:p>
    <w:p>
      <w:pPr>
        <w:pStyle w:val="ListBullet"/>
      </w:pPr>
      <w:r>
        <w:t>- Improved debugging and frontend integration skills</w:t>
      </w:r>
    </w:p>
    <w:p>
      <w:pPr>
        <w:pStyle w:val="Heading1"/>
      </w:pPr>
      <w:r>
        <w:t>6. Conclusion</w:t>
      </w:r>
    </w:p>
    <w:p>
      <w:r>
        <w:t>This internship project provided valuable hands-on experience in blockchain development. By building a voting DApp and an NFT minting platform, a solid foundation in Ethereum development and decentralized systems was established.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